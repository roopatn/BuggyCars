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</w:p>
    <w:tbl>
      <w:tblPr>
        <w:tblStyle w:val="14"/>
        <w:tblW w:w="90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2"/>
        <w:gridCol w:w="72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ID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BCR-001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Title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Lancia Make – Stratos Model web page is unresponsive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Component/s: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Overall Rating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Environment:</w:t>
            </w: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Test environment - https://buggy.justtestit.org/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Severity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Critical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Priority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High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Test Data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Lancia make - Stratos model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Steps to Recreate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Login to Buggy Cars Rating webpage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Click Overall Rating image on the home page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 xml:space="preserve">Buggy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Cars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R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ating page opens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Navigate to Lancia make - Stratos model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Click on the image presented against Lancia make - Stratos model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Expected Results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Web page opens with Lancia Make – Stratos model details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User can navigate to home page and perform other actions on the page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Actual Results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Web page opens with empty specification details and model image is not presented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Click on “Buggy Rating” link to navigate to home page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Home page is not presented and </w:t>
            </w:r>
            <w:r>
              <w:rPr>
                <w:sz w:val="22"/>
                <w:szCs w:val="22"/>
                <w:rtl w:val="0"/>
              </w:rPr>
              <w:t>web page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becomes empty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Browser is unresponsive and user can not navigate back using back arrow</w:t>
            </w:r>
          </w:p>
        </w:tc>
      </w:tr>
    </w:tbl>
    <w:p>
      <w:pPr>
        <w:ind w:left="360" w:firstLine="0"/>
        <w:rPr>
          <w:sz w:val="22"/>
          <w:szCs w:val="22"/>
        </w:rPr>
      </w:pPr>
    </w:p>
    <w:p>
      <w:pPr>
        <w:ind w:left="360" w:firstLine="0"/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br w:type="page"/>
      </w:r>
    </w:p>
    <w:p>
      <w:pPr>
        <w:ind w:left="360" w:firstLine="0"/>
        <w:rPr>
          <w:sz w:val="22"/>
          <w:szCs w:val="22"/>
        </w:rPr>
      </w:pPr>
      <w:r>
        <w:rPr>
          <w:b/>
          <w:sz w:val="22"/>
          <w:szCs w:val="22"/>
          <w:rtl w:val="0"/>
        </w:rPr>
        <w:t>Test Evidences:</w:t>
      </w:r>
    </w:p>
    <w:p>
      <w:pPr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</w:rPr>
        <w:t>Lancia-Stratos model on overall rating page:</w:t>
      </w:r>
      <w:r>
        <w:rPr>
          <w:sz w:val="22"/>
          <w:szCs w:val="22"/>
        </w:rPr>
        <w:drawing>
          <wp:inline distT="114300" distB="114300" distL="114300" distR="114300">
            <wp:extent cx="5730875" cy="1409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sz w:val="22"/>
          <w:szCs w:val="22"/>
        </w:rPr>
      </w:pPr>
    </w:p>
    <w:p>
      <w:pPr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</w:rPr>
        <w:t>After clicking on the image</w:t>
      </w:r>
    </w:p>
    <w:p>
      <w:pPr>
        <w:ind w:left="360" w:firstLine="0"/>
        <w:rPr>
          <w:sz w:val="22"/>
          <w:szCs w:val="22"/>
        </w:rPr>
      </w:pPr>
      <w:r>
        <w:rPr>
          <w:sz w:val="22"/>
          <w:szCs w:val="22"/>
        </w:rPr>
        <w:drawing>
          <wp:inline distT="114300" distB="114300" distL="114300" distR="114300">
            <wp:extent cx="5730875" cy="3683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sz w:val="22"/>
          <w:szCs w:val="22"/>
        </w:rPr>
      </w:pPr>
    </w:p>
    <w:p>
      <w:pPr>
        <w:ind w:left="360" w:firstLine="0"/>
        <w:rPr>
          <w:sz w:val="22"/>
          <w:szCs w:val="22"/>
        </w:rPr>
      </w:pPr>
    </w:p>
    <w:p>
      <w:pPr>
        <w:ind w:left="360" w:firstLine="0"/>
        <w:rPr>
          <w:sz w:val="22"/>
          <w:szCs w:val="22"/>
        </w:rPr>
      </w:pPr>
    </w:p>
    <w:p>
      <w:pPr>
        <w:ind w:left="360" w:firstLine="0"/>
        <w:rPr>
          <w:sz w:val="22"/>
          <w:szCs w:val="22"/>
        </w:rPr>
      </w:pPr>
    </w:p>
    <w:p>
      <w:pPr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</w:rPr>
        <w:t>After clicking on the link – Buggy Rating</w:t>
      </w:r>
      <w:r>
        <w:rPr>
          <w:sz w:val="22"/>
          <w:szCs w:val="22"/>
        </w:rPr>
        <w:drawing>
          <wp:inline distT="114300" distB="114300" distL="114300" distR="114300">
            <wp:extent cx="5734050" cy="23856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5"/>
        <w:tblW w:w="90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2"/>
        <w:gridCol w:w="72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ID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BCR-002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Title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Cars ranking is incorrect when two cars have same number of votes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Component/s: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Overall Rating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Environment:</w:t>
            </w: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Test environment - https://buggy.justtestit.org/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Severity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Critical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Priority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High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Test Data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sz w:val="22"/>
                <w:szCs w:val="22"/>
                <w:shd w:val="clear" w:fill="F5F5F5"/>
                <w:rtl w:val="0"/>
              </w:rPr>
              <w:t>Bugatti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hd w:val="clear" w:fill="F5F5F5"/>
                <w:rtl w:val="0"/>
              </w:rPr>
              <w:t>Chiron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model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Lamborghini HURACÁN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model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Steps to Recreate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Login to Buggy Cars Rating webpage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Click on Overall Rating image on the home page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 xml:space="preserve">Buggy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Cars rating page opens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View cars ranking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and votes count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leftChars="0" w:right="0" w:rightChars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shd w:val="clear" w:fill="F5F5F5"/>
                <w:rtl w:val="0"/>
                <w:lang w:val="en-US"/>
              </w:rPr>
              <w:t xml:space="preserve">Note: </w:t>
            </w:r>
            <w:r>
              <w:rPr>
                <w:rFonts w:ascii="Arial" w:hAnsi="Arial" w:eastAsia="Arial" w:cs="Arial"/>
                <w:sz w:val="22"/>
                <w:szCs w:val="22"/>
                <w:shd w:val="clear" w:fill="F5F5F5"/>
                <w:rtl w:val="0"/>
              </w:rPr>
              <w:t>Bugatti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hd w:val="clear" w:fill="F5F5F5"/>
                <w:rtl w:val="0"/>
              </w:rPr>
              <w:t>Chiron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has 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 xml:space="preserve">226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votes and its ranking is 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20</w:t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vertAlign w:val="baseline"/>
                <w:rtl w:val="0"/>
                <w:lang w:val="en-US"/>
              </w:rPr>
              <w:t xml:space="preserve">And Lancia Ypsilon </w:t>
            </w:r>
            <w:r>
              <w:rPr>
                <w:sz w:val="22"/>
                <w:szCs w:val="22"/>
                <w:vertAlign w:val="baseline"/>
                <w:rtl w:val="0"/>
              </w:rPr>
              <w:t xml:space="preserve">has 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 xml:space="preserve">226 </w:t>
            </w:r>
            <w:r>
              <w:rPr>
                <w:sz w:val="22"/>
                <w:szCs w:val="22"/>
                <w:vertAlign w:val="baseline"/>
                <w:rtl w:val="0"/>
              </w:rPr>
              <w:t xml:space="preserve">votes and its ranking is 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21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Expected Results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When voting for two cars is same, their ranking is same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Actual Results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leftChars="0" w:right="0" w:rightChars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When voting for two cars is same, their ranking is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 xml:space="preserve">NOT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same</w:t>
            </w:r>
          </w:p>
        </w:tc>
      </w:tr>
    </w:tbl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  <w:rtl w:val="0"/>
        </w:rPr>
        <w:t>Test Evidences:</w:t>
      </w:r>
    </w:p>
    <w:p>
      <w:pPr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When both cars have same number of votes:</w:t>
      </w:r>
    </w:p>
    <w:p>
      <w:pPr>
        <w:rPr>
          <w:sz w:val="22"/>
          <w:szCs w:val="22"/>
        </w:rPr>
      </w:pPr>
    </w:p>
    <w:p>
      <w:r>
        <w:drawing>
          <wp:inline distT="0" distB="0" distL="114300" distR="114300">
            <wp:extent cx="5725795" cy="1170940"/>
            <wp:effectExtent l="0" t="0" r="1905" b="381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1985" cy="1225550"/>
            <wp:effectExtent l="0" t="0" r="571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2"/>
          <w:szCs w:val="22"/>
        </w:rPr>
      </w:pPr>
    </w:p>
    <w:tbl>
      <w:tblPr>
        <w:tblStyle w:val="16"/>
        <w:tblW w:w="90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2"/>
        <w:gridCol w:w="72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ID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BCR-003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Title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Buggy Rating link is broken from Popular Make page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Component/s: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Popular Make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Environment:</w:t>
            </w: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Test environment - https://buggy.justtestit.org/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Severity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Critical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Priority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High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Steps to Recreate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 to Buggy Cars Rating webpage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Click on Popular Make image on the home page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Click “Buggy Rating” link to navigate to the home page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Expected Results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Buggy Cars Rating home page is presented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 xml:space="preserve">Actual Results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Home page is not presented 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br w:type="page"/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Test evidences: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rtl w:val="0"/>
          <w:lang w:val="en-US"/>
        </w:rPr>
        <w:t>Buggy Cars Rating</w:t>
      </w:r>
      <w:r>
        <w:rPr>
          <w:sz w:val="22"/>
          <w:szCs w:val="22"/>
          <w:rtl w:val="0"/>
        </w:rPr>
        <w:t xml:space="preserve"> page after clicking on the link – Buggy Rating</w:t>
      </w:r>
    </w:p>
    <w:p>
      <w:pPr>
        <w:rPr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3686175" cy="1476375"/>
            <wp:effectExtent l="0" t="0" r="3175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843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B92B7E"/>
    <w:rsid w:val="369A59B1"/>
    <w:rsid w:val="386936CC"/>
    <w:rsid w:val="51354D04"/>
    <w:rsid w:val="7EA00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NZ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rPr>
      <w:b/>
      <w:sz w:val="27"/>
      <w:szCs w:val="27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2023-04-15T08:30:00Z</dcterms:created>
  <dc:creator>srini</dc:creator>
  <cp:lastModifiedBy>srini</cp:lastModifiedBy>
  <dcterms:modified xsi:type="dcterms:W3CDTF">2023-04-16T03:58:27Z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72243FC9AF834AE993A75472F2C39FBE</vt:lpwstr>
  </property>
</Properties>
</file>